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B9E90" w14:textId="77777777" w:rsidR="008F775C" w:rsidRPr="00E34A01" w:rsidRDefault="00000000">
      <w:pPr>
        <w:pStyle w:val="Ttulo1"/>
        <w:rPr>
          <w:lang w:val="es-DO"/>
        </w:rPr>
      </w:pPr>
      <w:r w:rsidRPr="00E34A01">
        <w:rPr>
          <w:lang w:val="es-DO"/>
        </w:rPr>
        <w:t>Lista de Cotejo para un Plan de Vida</w:t>
      </w:r>
    </w:p>
    <w:p w14:paraId="3B2EB2E2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El propósito de esta lista de cotejo es proporcionar una guía para trazar un plan de vida, que revele creatividad, iniciativa y espíritu emprendedor en la valoración de las aspiraciones futuras, ya sea en la búsqueda de empleo o en el autoempleo. Las siguientes categorías y elementos son esenciales para un plan de vida integral y deben considerarse cuidadosamente.</w:t>
      </w:r>
    </w:p>
    <w:p w14:paraId="09916744" w14:textId="77777777" w:rsidR="008F775C" w:rsidRDefault="00000000">
      <w:pPr>
        <w:pStyle w:val="Ttulo2"/>
      </w:pPr>
      <w:r>
        <w:t>1. Aspiraciones y Objetivos Personales</w:t>
      </w:r>
    </w:p>
    <w:p w14:paraId="2A33430B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Definición clara de objetivos a corto, mediano y largo plazo.</w:t>
      </w:r>
    </w:p>
    <w:p w14:paraId="0B9FBE56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Compatibilidad de los objetivos con los valores personales.</w:t>
      </w:r>
    </w:p>
    <w:p w14:paraId="0A55ABB5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Identificación de fortalezas y debilidades personales.</w:t>
      </w:r>
    </w:p>
    <w:p w14:paraId="13A8F6A7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Establecimiento de un plan para el desarrollo personal continuo.</w:t>
      </w:r>
    </w:p>
    <w:p w14:paraId="540B2B79" w14:textId="77777777" w:rsidR="008F775C" w:rsidRDefault="00000000">
      <w:pPr>
        <w:pStyle w:val="Ttulo2"/>
      </w:pPr>
      <w:r>
        <w:t>2. Creatividad e Innovación</w:t>
      </w:r>
    </w:p>
    <w:p w14:paraId="4B8FB3BF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Incorporación de ideas creativas para resolver problemas o mejorar situaciones.</w:t>
      </w:r>
    </w:p>
    <w:p w14:paraId="62EF8AB7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Búsqueda de oportunidades para la innovación en diferentes ámbitos.</w:t>
      </w:r>
    </w:p>
    <w:p w14:paraId="1AA970A4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Exploración de nuevas formas de aprendizaje y crecimiento.</w:t>
      </w:r>
    </w:p>
    <w:p w14:paraId="7152F51A" w14:textId="77777777" w:rsidR="008F775C" w:rsidRDefault="00000000">
      <w:pPr>
        <w:pStyle w:val="Ttulo2"/>
      </w:pPr>
      <w:r>
        <w:t>3. Iniciativa y Toma de Decisiones</w:t>
      </w:r>
    </w:p>
    <w:p w14:paraId="1691E920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Proactividad en la toma de decisiones importantes.</w:t>
      </w:r>
    </w:p>
    <w:p w14:paraId="76A91BB5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Evaluación de riesgos y beneficios en situaciones clave.</w:t>
      </w:r>
    </w:p>
    <w:p w14:paraId="5098D99A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Capacidad para adaptarse a cambios inesperados.</w:t>
      </w:r>
    </w:p>
    <w:p w14:paraId="12E0C3B0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Establecimiento de un enfoque orientado a la acción.</w:t>
      </w:r>
    </w:p>
    <w:p w14:paraId="53BFE923" w14:textId="77777777" w:rsidR="008F775C" w:rsidRDefault="00000000">
      <w:pPr>
        <w:pStyle w:val="Ttulo2"/>
      </w:pPr>
      <w:r>
        <w:t>4. Espíritu Emprendedor</w:t>
      </w:r>
    </w:p>
    <w:p w14:paraId="045FD862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Búsqueda de oportunidades de negocio o proyectos personales.</w:t>
      </w:r>
    </w:p>
    <w:p w14:paraId="6BFCD3F5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Identificación de necesidades en el mercado o la comunidad.</w:t>
      </w:r>
    </w:p>
    <w:p w14:paraId="5D5C4C39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Elaboración de un plan para el desarrollo de un negocio propio.</w:t>
      </w:r>
    </w:p>
    <w:p w14:paraId="38E5080A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Consideración de la sostenibilidad y el impacto social de los proyectos.</w:t>
      </w:r>
    </w:p>
    <w:p w14:paraId="45723F99" w14:textId="77777777" w:rsidR="008F775C" w:rsidRDefault="00000000">
      <w:pPr>
        <w:pStyle w:val="Ttulo2"/>
      </w:pPr>
      <w:r>
        <w:t>5. Planificación Financiera</w:t>
      </w:r>
    </w:p>
    <w:p w14:paraId="4AFEB3DD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Establecimiento de metas financieras realistas y alcanzables.</w:t>
      </w:r>
    </w:p>
    <w:p w14:paraId="2846F29D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Creación de un presupuesto personal o empresarial.</w:t>
      </w:r>
    </w:p>
    <w:p w14:paraId="44D635E5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Ahorro e inversión para el futuro.</w:t>
      </w:r>
    </w:p>
    <w:p w14:paraId="68DE6942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Planificación para la gestión de deudas y otros compromisos financieros.</w:t>
      </w:r>
    </w:p>
    <w:p w14:paraId="3778E55D" w14:textId="77777777" w:rsidR="008F775C" w:rsidRDefault="00000000">
      <w:pPr>
        <w:pStyle w:val="Ttulo2"/>
      </w:pPr>
      <w:r>
        <w:t>6. Educación y Capacitación Continua</w:t>
      </w:r>
    </w:p>
    <w:p w14:paraId="3403F934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Planificación de actividades de aprendizaje a lo largo de la vida.</w:t>
      </w:r>
    </w:p>
    <w:p w14:paraId="177C0042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Participación en cursos, talleres o seminarios relevantes.</w:t>
      </w:r>
    </w:p>
    <w:p w14:paraId="0B229894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Búsqueda de oportunidades de mentoría o redes profesionales.</w:t>
      </w:r>
    </w:p>
    <w:p w14:paraId="49442CDF" w14:textId="77777777" w:rsidR="008F775C" w:rsidRDefault="00000000">
      <w:pPr>
        <w:pStyle w:val="Ttulo2"/>
      </w:pPr>
      <w:r>
        <w:lastRenderedPageBreak/>
        <w:t>7. Bienestar y Calidad de Vida</w:t>
      </w:r>
    </w:p>
    <w:p w14:paraId="577A4F50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Incorporación de hábitos saludables en la rutina diaria.</w:t>
      </w:r>
    </w:p>
    <w:p w14:paraId="0A4183E9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Equilibrio entre la vida personal y profesional.</w:t>
      </w:r>
    </w:p>
    <w:p w14:paraId="0E6E3EF0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Estrategias para la gestión del estrés.</w:t>
      </w:r>
    </w:p>
    <w:p w14:paraId="367146FE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Planificación para el tiempo libre y las actividades recreativas.</w:t>
      </w:r>
    </w:p>
    <w:p w14:paraId="32BD54E4" w14:textId="77777777" w:rsidR="008F775C" w:rsidRPr="00E34A01" w:rsidRDefault="00000000">
      <w:pPr>
        <w:pStyle w:val="Ttulo1"/>
        <w:rPr>
          <w:lang w:val="es-DO"/>
        </w:rPr>
      </w:pPr>
      <w:r w:rsidRPr="00E34A01">
        <w:rPr>
          <w:lang w:val="es-DO"/>
        </w:rPr>
        <w:t>Valoración de Cumplimiento</w:t>
      </w:r>
    </w:p>
    <w:p w14:paraId="246E87C5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Cada uno de los 7 aspectos del plan de vida será evaluado en función de su cumplimiento. La actividad tiene un valor total de 40 puntos, distribuidos proporcionalmente según los aspectos evaluados.</w:t>
      </w:r>
    </w:p>
    <w:p w14:paraId="3F5B5B58" w14:textId="46CBDCD0" w:rsidR="008F775C" w:rsidRPr="00E34A01" w:rsidRDefault="00000000">
      <w:pPr>
        <w:pStyle w:val="Ttulo2"/>
        <w:rPr>
          <w:lang w:val="es-DO"/>
        </w:rPr>
      </w:pPr>
      <w:r w:rsidRPr="00E34A01">
        <w:rPr>
          <w:lang w:val="es-DO"/>
        </w:rPr>
        <w:t>1. 1. Aspiraciones y Objetivos Personales - 5 puntos</w:t>
      </w:r>
    </w:p>
    <w:p w14:paraId="2ECC2373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Valorar si cada aspecto ha sido cumplido o no, con base en los criterios señalados:</w:t>
      </w:r>
    </w:p>
    <w:p w14:paraId="6878BC81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Definición clara de objetivos a corto, mediano y largo plazo.</w:t>
      </w:r>
    </w:p>
    <w:p w14:paraId="7AE496DF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Compatibilidad de los objetivos con los valores personales.</w:t>
      </w:r>
    </w:p>
    <w:p w14:paraId="2E7CEC70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Identificación de fortalezas y debilidades personales.</w:t>
      </w:r>
    </w:p>
    <w:p w14:paraId="09874F3F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Establecimiento de un plan para el desarrollo personal continuo.</w:t>
      </w:r>
    </w:p>
    <w:p w14:paraId="26F7CD19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Cumplido: ____    No cumplido: ____</w:t>
      </w:r>
    </w:p>
    <w:p w14:paraId="0B840E2E" w14:textId="77777777" w:rsidR="008F775C" w:rsidRPr="00E34A01" w:rsidRDefault="008F775C">
      <w:pPr>
        <w:rPr>
          <w:lang w:val="es-DO"/>
        </w:rPr>
      </w:pPr>
    </w:p>
    <w:p w14:paraId="6420A2DF" w14:textId="233C38B5" w:rsidR="008F775C" w:rsidRPr="00E34A01" w:rsidRDefault="00000000">
      <w:pPr>
        <w:pStyle w:val="Ttulo2"/>
        <w:rPr>
          <w:lang w:val="es-DO"/>
        </w:rPr>
      </w:pPr>
      <w:r w:rsidRPr="00E34A01">
        <w:rPr>
          <w:lang w:val="es-DO"/>
        </w:rPr>
        <w:t xml:space="preserve">2. 2. Creatividad e Innovación - </w:t>
      </w:r>
      <w:r w:rsidR="00E34A01">
        <w:rPr>
          <w:lang w:val="es-DO"/>
        </w:rPr>
        <w:t>10</w:t>
      </w:r>
      <w:r w:rsidRPr="00E34A01">
        <w:rPr>
          <w:lang w:val="es-DO"/>
        </w:rPr>
        <w:t xml:space="preserve"> puntos</w:t>
      </w:r>
    </w:p>
    <w:p w14:paraId="53152CA3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Valorar si cada aspecto ha sido cumplido o no, con base en los criterios señalados:</w:t>
      </w:r>
    </w:p>
    <w:p w14:paraId="6E5E4B12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Incorporación de ideas creativas para resolver problemas o mejorar situaciones.</w:t>
      </w:r>
    </w:p>
    <w:p w14:paraId="3272D3EC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Búsqueda de oportunidades para la innovación en diferentes ámbitos.</w:t>
      </w:r>
    </w:p>
    <w:p w14:paraId="7A38CB3D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Exploración de nuevas formas de aprendizaje y crecimiento.</w:t>
      </w:r>
    </w:p>
    <w:p w14:paraId="6FD9E070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Cumplido: ____    No cumplido: ____</w:t>
      </w:r>
    </w:p>
    <w:p w14:paraId="14841D81" w14:textId="77777777" w:rsidR="008F775C" w:rsidRPr="00E34A01" w:rsidRDefault="008F775C">
      <w:pPr>
        <w:rPr>
          <w:lang w:val="es-DO"/>
        </w:rPr>
      </w:pPr>
    </w:p>
    <w:p w14:paraId="2B6C983C" w14:textId="77BF475B" w:rsidR="008F775C" w:rsidRPr="00E34A01" w:rsidRDefault="00000000">
      <w:pPr>
        <w:pStyle w:val="Ttulo2"/>
        <w:rPr>
          <w:lang w:val="es-DO"/>
        </w:rPr>
      </w:pPr>
      <w:r w:rsidRPr="00E34A01">
        <w:rPr>
          <w:lang w:val="es-DO"/>
        </w:rPr>
        <w:t>3. 3. Iniciativa y Toma de Decisiones - 5 puntos</w:t>
      </w:r>
    </w:p>
    <w:p w14:paraId="0018FC62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Valorar si cada aspecto ha sido cumplido o no, con base en los criterios señalados:</w:t>
      </w:r>
    </w:p>
    <w:p w14:paraId="5996F31F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Proactividad en la toma de decisiones importantes.</w:t>
      </w:r>
    </w:p>
    <w:p w14:paraId="0EF9DCF5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Evaluación de riesgos y beneficios en situaciones clave.</w:t>
      </w:r>
    </w:p>
    <w:p w14:paraId="229E6B50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Capacidad para adaptarse a cambios inesperados.</w:t>
      </w:r>
    </w:p>
    <w:p w14:paraId="32879A67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Establecimiento de un enfoque orientado a la acción.</w:t>
      </w:r>
    </w:p>
    <w:p w14:paraId="173B400E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Cumplido: ____    No cumplido: ____</w:t>
      </w:r>
    </w:p>
    <w:p w14:paraId="57151C5F" w14:textId="77777777" w:rsidR="008F775C" w:rsidRPr="00E34A01" w:rsidRDefault="008F775C">
      <w:pPr>
        <w:rPr>
          <w:lang w:val="es-DO"/>
        </w:rPr>
      </w:pPr>
    </w:p>
    <w:p w14:paraId="5FEE46B2" w14:textId="37CE93F3" w:rsidR="008F775C" w:rsidRPr="00E34A01" w:rsidRDefault="00000000">
      <w:pPr>
        <w:pStyle w:val="Ttulo2"/>
        <w:rPr>
          <w:lang w:val="es-DO"/>
        </w:rPr>
      </w:pPr>
      <w:r w:rsidRPr="00E34A01">
        <w:rPr>
          <w:lang w:val="es-DO"/>
        </w:rPr>
        <w:lastRenderedPageBreak/>
        <w:t>4. 4. Espíritu Emprendedor - 5 puntos</w:t>
      </w:r>
    </w:p>
    <w:p w14:paraId="531B00DE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Valorar si cada aspecto ha sido cumplido o no, con base en los criterios señalados:</w:t>
      </w:r>
    </w:p>
    <w:p w14:paraId="4DFD1532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Búsqueda de oportunidades de negocio o proyectos personales.</w:t>
      </w:r>
    </w:p>
    <w:p w14:paraId="0123031F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Identificación de necesidades en el mercado o la comunidad.</w:t>
      </w:r>
    </w:p>
    <w:p w14:paraId="373B7B94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Elaboración de un plan para el desarrollo de un negocio propio.</w:t>
      </w:r>
    </w:p>
    <w:p w14:paraId="0000A2E7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Consideración de la sostenibilidad y el impacto social de los proyectos.</w:t>
      </w:r>
    </w:p>
    <w:p w14:paraId="33763775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Cumplido: ____    No cumplido: ____</w:t>
      </w:r>
    </w:p>
    <w:p w14:paraId="593A5E8B" w14:textId="77777777" w:rsidR="008F775C" w:rsidRPr="00E34A01" w:rsidRDefault="008F775C">
      <w:pPr>
        <w:rPr>
          <w:lang w:val="es-DO"/>
        </w:rPr>
      </w:pPr>
    </w:p>
    <w:p w14:paraId="2F49D65C" w14:textId="6134A014" w:rsidR="008F775C" w:rsidRPr="00E34A01" w:rsidRDefault="00000000">
      <w:pPr>
        <w:pStyle w:val="Ttulo2"/>
        <w:rPr>
          <w:lang w:val="es-DO"/>
        </w:rPr>
      </w:pPr>
      <w:r w:rsidRPr="00E34A01">
        <w:rPr>
          <w:lang w:val="es-DO"/>
        </w:rPr>
        <w:t>5. 5. Planificación Financiera - 5 puntos</w:t>
      </w:r>
    </w:p>
    <w:p w14:paraId="3EB1556C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Valorar si cada aspecto ha sido cumplido o no, con base en los criterios señalados:</w:t>
      </w:r>
    </w:p>
    <w:p w14:paraId="3426ED72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Establecimiento de metas financieras realistas y alcanzables.</w:t>
      </w:r>
    </w:p>
    <w:p w14:paraId="547006C1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Creación de un presupuesto personal o empresarial.</w:t>
      </w:r>
    </w:p>
    <w:p w14:paraId="68BFF9DF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Ahorro e inversión para el futuro.</w:t>
      </w:r>
    </w:p>
    <w:p w14:paraId="27E1BF19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Planificación para la gestión de deudas y otros compromisos financieros.</w:t>
      </w:r>
    </w:p>
    <w:p w14:paraId="1A6CE8D1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Cumplido: ____    No cumplido: ____</w:t>
      </w:r>
    </w:p>
    <w:p w14:paraId="5F2C5F62" w14:textId="77777777" w:rsidR="008F775C" w:rsidRPr="00E34A01" w:rsidRDefault="008F775C">
      <w:pPr>
        <w:rPr>
          <w:lang w:val="es-DO"/>
        </w:rPr>
      </w:pPr>
    </w:p>
    <w:p w14:paraId="44541B0D" w14:textId="66776250" w:rsidR="008F775C" w:rsidRPr="00E34A01" w:rsidRDefault="00000000">
      <w:pPr>
        <w:pStyle w:val="Ttulo2"/>
        <w:rPr>
          <w:lang w:val="es-DO"/>
        </w:rPr>
      </w:pPr>
      <w:r w:rsidRPr="00E34A01">
        <w:rPr>
          <w:lang w:val="es-DO"/>
        </w:rPr>
        <w:t>6. 6. Educación y Capacitación Continua - 5 puntos</w:t>
      </w:r>
    </w:p>
    <w:p w14:paraId="699EA380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Valorar si cada aspecto ha sido cumplido o no, con base en los criterios señalados:</w:t>
      </w:r>
    </w:p>
    <w:p w14:paraId="05F36748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Planificación de actividades de aprendizaje a lo largo de la vida.</w:t>
      </w:r>
    </w:p>
    <w:p w14:paraId="65CDD958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Participación en cursos, talleres o seminarios relevantes.</w:t>
      </w:r>
    </w:p>
    <w:p w14:paraId="2517FAE8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Búsqueda de oportunidades de mentoría o redes profesionales.</w:t>
      </w:r>
    </w:p>
    <w:p w14:paraId="24016C60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Cumplido: ____    No cumplido: ____</w:t>
      </w:r>
    </w:p>
    <w:p w14:paraId="65A76D66" w14:textId="77777777" w:rsidR="008F775C" w:rsidRPr="00E34A01" w:rsidRDefault="008F775C">
      <w:pPr>
        <w:rPr>
          <w:lang w:val="es-DO"/>
        </w:rPr>
      </w:pPr>
    </w:p>
    <w:p w14:paraId="631CC9AE" w14:textId="2B7DF178" w:rsidR="008F775C" w:rsidRPr="00E34A01" w:rsidRDefault="00000000">
      <w:pPr>
        <w:pStyle w:val="Ttulo2"/>
        <w:rPr>
          <w:lang w:val="es-DO"/>
        </w:rPr>
      </w:pPr>
      <w:r w:rsidRPr="00E34A01">
        <w:rPr>
          <w:lang w:val="es-DO"/>
        </w:rPr>
        <w:t xml:space="preserve">7. 7. Bienestar y Calidad de Vida </w:t>
      </w:r>
      <w:r w:rsidR="00E34A01">
        <w:rPr>
          <w:lang w:val="es-DO"/>
        </w:rPr>
        <w:t>–</w:t>
      </w:r>
      <w:r w:rsidRPr="00E34A01">
        <w:rPr>
          <w:lang w:val="es-DO"/>
        </w:rPr>
        <w:t xml:space="preserve"> 5</w:t>
      </w:r>
      <w:r w:rsidR="00E34A01">
        <w:rPr>
          <w:lang w:val="es-DO"/>
        </w:rPr>
        <w:t xml:space="preserve"> </w:t>
      </w:r>
      <w:r w:rsidRPr="00E34A01">
        <w:rPr>
          <w:lang w:val="es-DO"/>
        </w:rPr>
        <w:t>puntos</w:t>
      </w:r>
    </w:p>
    <w:p w14:paraId="6271FA11" w14:textId="77777777" w:rsidR="008F775C" w:rsidRPr="00E34A01" w:rsidRDefault="00000000">
      <w:pPr>
        <w:rPr>
          <w:lang w:val="es-DO"/>
        </w:rPr>
      </w:pPr>
      <w:r w:rsidRPr="00E34A01">
        <w:rPr>
          <w:lang w:val="es-DO"/>
        </w:rPr>
        <w:t>Valorar si cada aspecto ha sido cumplido o no, con base en los criterios señalados:</w:t>
      </w:r>
    </w:p>
    <w:p w14:paraId="4993408E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Incorporación de hábitos saludables en la rutina diaria.</w:t>
      </w:r>
    </w:p>
    <w:p w14:paraId="31207462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Equilibrio entre la vida personal y profesional.</w:t>
      </w:r>
    </w:p>
    <w:p w14:paraId="451DA38D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Estrategias para la gestión del estrés.</w:t>
      </w:r>
    </w:p>
    <w:p w14:paraId="1D182ACC" w14:textId="77777777" w:rsidR="008F775C" w:rsidRPr="00E34A01" w:rsidRDefault="00000000">
      <w:pPr>
        <w:pStyle w:val="Listaconvietas"/>
        <w:rPr>
          <w:lang w:val="es-DO"/>
        </w:rPr>
      </w:pPr>
      <w:r w:rsidRPr="00E34A01">
        <w:rPr>
          <w:lang w:val="es-DO"/>
        </w:rPr>
        <w:t>- Planificación para el tiempo libre y las actividades recreativas.</w:t>
      </w:r>
    </w:p>
    <w:p w14:paraId="432E8E07" w14:textId="77777777" w:rsidR="008F775C" w:rsidRDefault="00000000">
      <w:r>
        <w:t xml:space="preserve">Cumplido: ____    No </w:t>
      </w:r>
      <w:proofErr w:type="spellStart"/>
      <w:r>
        <w:t>cumplido</w:t>
      </w:r>
      <w:proofErr w:type="spellEnd"/>
      <w:r>
        <w:t>: ____</w:t>
      </w:r>
    </w:p>
    <w:p w14:paraId="6C0B8C0A" w14:textId="77777777" w:rsidR="008F775C" w:rsidRDefault="008F775C"/>
    <w:sectPr w:rsidR="008F7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489102">
    <w:abstractNumId w:val="8"/>
  </w:num>
  <w:num w:numId="2" w16cid:durableId="329791734">
    <w:abstractNumId w:val="6"/>
  </w:num>
  <w:num w:numId="3" w16cid:durableId="347566933">
    <w:abstractNumId w:val="5"/>
  </w:num>
  <w:num w:numId="4" w16cid:durableId="1742557583">
    <w:abstractNumId w:val="4"/>
  </w:num>
  <w:num w:numId="5" w16cid:durableId="1236356099">
    <w:abstractNumId w:val="7"/>
  </w:num>
  <w:num w:numId="6" w16cid:durableId="30813678">
    <w:abstractNumId w:val="3"/>
  </w:num>
  <w:num w:numId="7" w16cid:durableId="1434859748">
    <w:abstractNumId w:val="2"/>
  </w:num>
  <w:num w:numId="8" w16cid:durableId="142624984">
    <w:abstractNumId w:val="1"/>
  </w:num>
  <w:num w:numId="9" w16cid:durableId="86012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75C"/>
    <w:rsid w:val="00AA1D8D"/>
    <w:rsid w:val="00B47730"/>
    <w:rsid w:val="00BE1B92"/>
    <w:rsid w:val="00CB0664"/>
    <w:rsid w:val="00E34A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9A993C4"/>
  <w14:defaultImageDpi w14:val="300"/>
  <w15:docId w15:val="{BCF027BE-55C7-40AB-8965-16528310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Manuel Medina  Correa</cp:lastModifiedBy>
  <cp:revision>2</cp:revision>
  <dcterms:created xsi:type="dcterms:W3CDTF">2013-12-23T23:15:00Z</dcterms:created>
  <dcterms:modified xsi:type="dcterms:W3CDTF">2024-10-17T15:12:00Z</dcterms:modified>
  <cp:category/>
</cp:coreProperties>
</file>